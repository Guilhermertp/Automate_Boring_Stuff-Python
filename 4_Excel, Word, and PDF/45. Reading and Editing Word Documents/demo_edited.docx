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b/>
          <w:i/>
        </w:rPr>
        <w:t>italic and bold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